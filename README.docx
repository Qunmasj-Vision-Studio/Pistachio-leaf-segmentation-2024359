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改进yolo11-AFPN-P345等200+全套创新点大全：开心果叶片分割系统源码＆数据集全套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研究背景与意义</w:t>
        <w:br/>
        <w:br/>
        <w:t>随着全球农业生产的不断发展，作物病害的监测与管理成为了提高农业产量和质量的重要环节。开心果作为一种高经济价值的坚果，其种植面积逐年扩大，然而，叶片病害的发生严重影响了开心果的生长和产量。因此，开发高效的叶片分割与识别系统，对于及时发现和处理病害具有重要的实际意义。传统的人工检测方法不仅耗时耗力，而且容易受到主观因素的影响，难以保证检测的准确性和一致性。</w:t>
        <w:br/>
        <w:br/>
        <w:t>近年来，深度学习技术在计算机视觉领域取得了显著进展，尤其是目标检测和图像分割任务中，基于卷积神经网络（CNN）的模型如YOLO（You Only Look Once）系列在实时性和准确性方面表现出色。YOLOv11作为YOLO系列的最新版本，进一步提升了模型的性能，能够更好地处理复杂的图像分割任务。因此，基于改进YOLOv11的开心果叶片分割系统的研究，旨在利用深度学习技术，自动化地识别和分割开心果叶片，尤其是良好叶片的特征。</w:t>
        <w:br/>
        <w:br/>
        <w:t>本研究将使用一个包含2700张图像的数据集，专注于“good-leaf”这一类别，通过对图像进行标注和处理，构建一个高效的叶片分割模型。该模型不仅能够提高叶片检测的准确性，还能为后续的病害分析提供基础数据支持。通过引入先进的深度学习技术，期望能够实现对开心果叶片的实时监测，帮助农民及时采取措施，从而提高开心果的产量和质量，推动农业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Pistachio-leaf-segmentation-2024”，旨在为改进YOLOv11的开心果叶片分割系统提供强有力的支持。该数据集专注于开心果叶片的图像处理与分析，尤其是对健康叶片的精准分割。数据集中包含了大量高质量的图像，这些图像均经过精心挑选和标注，以确保其在训练深度学习模型时的有效性和准确性。</w:t>
        <w:br/>
        <w:br/>
        <w:t>在数据集的类别设置上，采用了单一类别的设计，类别名称为“good-leaf”。这一设计旨在聚焦于健康的开心果叶片，便于模型在训练过程中能够专注于识别和分割出最佳的叶片特征。通过对“good-leaf”这一类别的深入学习，模型将能够更好地理解健康叶片的形态、纹理和颜色特征，从而提高分割的精度和效率。</w:t>
        <w:br/>
        <w:br/>
        <w:t>数据集的构建过程注重多样性和代表性，涵盖了不同生长阶段、不同光照条件和不同背景下的开心果叶片图像。这种多样性不仅增强了模型的泛化能力，还能有效应对实际应用中可能遇到的各种挑战。此外，数据集中的图像均为高分辨率，确保了细节的清晰可辨，为后续的图像处理和分析提供了良好的基础。</w:t>
        <w:br/>
        <w:br/>
        <w:t>通过使用“Pistachio-leaf-segmentation-2024”数据集，我们期望能够训练出一个更加精准和高效的YOLOv11模型，从而在开心果叶片的自动化分割任务中取得显著进展。这一数据集的成功应用将为农业智能化管理提供重要的技术支持，推动开心果种植行业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```以下是经过简化和注释的核心代码部分，保留了主要的类和函数，并对其进行了详细的中文注释：</w:t>
        <w:br/>
        <w:br/>
        <w:t>```python</w:t>
        <w:br/>
        <w:t>import math</w:t>
        <w:br/>
        <w:t>import torch</w:t>
        <w:br/>
        <w:t>import torch.nn as nn</w:t>
        <w:br/>
        <w:t>from typing import Optional, Union, Sequence</w:t>
        <w:br/>
        <w:br/>
        <w:t># 定义随机丢弃路径的函数</w:t>
        <w:br/>
        <w:t>def drop_path(x: torch.Tensor, drop_prob: float = 0., training: bool = False) -&gt; torch.Tensor:</w:t>
        <w:br/>
        <w:t xml:space="preserve">    """在残差块的主路径中随机丢弃路径（随机深度）。</w:t>
        <w:br/>
        <w:t xml:space="preserve">    </w:t>
        <w:br/>
        <w:t xml:space="preserve">    参数:</w:t>
        <w:br/>
        <w:t xml:space="preserve">        x (torch.Tensor): 输入张量。</w:t>
        <w:br/>
        <w:t xml:space="preserve">        drop_prob (float): 丢弃的概率。默认值为0。</w:t>
        <w:br/>
        <w:t xml:space="preserve">        training (bool): 是否在训练模式下。默认值为False。</w:t>
        <w:br/>
        <w:t xml:space="preserve">    </w:t>
        <w:br/>
        <w:t xml:space="preserve">    返回:</w:t>
        <w:br/>
        <w:t xml:space="preserve">        torch.Tensor: 处理后的张量。</w:t>
        <w:br/>
        <w:t xml:space="preserve">    """</w:t>
        <w:br/>
        <w:t xml:space="preserve">    if drop_prob == 0. or not training:</w:t>
        <w:br/>
        <w:t xml:space="preserve">        return x  # 如果不丢弃，直接返回输入</w:t>
        <w:br/>
        <w:t xml:space="preserve">    keep_prob = 1 - drop_prob</w:t>
        <w:br/>
        <w:t xml:space="preserve">    shape = (x.shape[0], ) + (1, ) * (x.ndim - 1)  # 生成与输入相同的形状</w:t>
        <w:br/>
        <w:t xml:space="preserve">    random_tensor = keep_prob + torch.rand(shape, dtype=x.dtype, device=x.device)</w:t>
        <w:br/>
        <w:t xml:space="preserve">    output = x.div(keep_prob) * random_tensor.floor()  # 应用丢弃</w:t>
        <w:br/>
        <w:t xml:space="preserve">    return output</w:t>
        <w:br/>
        <w:br/>
        <w:t># 定义DropPath类</w:t>
        <w:br/>
        <w:t>class DropPath(nn.Module):</w:t>
        <w:br/>
        <w:t xml:space="preserve">    """随机丢弃路径的模块"""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丢弃概率</w:t>
        <w:br/>
        <w:br/>
        <w:t xml:space="preserve">    def forward(self, x: torch.Tensor) -&gt; torch.Tensor:</w:t>
        <w:br/>
        <w:t xml:space="preserve">        return drop_path(x, self.drop_prob, self.training)  # 前向传播</w:t>
        <w:br/>
        <w:br/>
        <w:t># 定义卷积前馈网络</w:t>
        <w:br/>
        <w:t>class ConvFFN(nn.Module):</w:t>
        <w:br/>
        <w:t xml:space="preserve">    """使用ConvModule实现的多层感知机"""</w:t>
        <w:br/>
        <w:t xml:space="preserve">    def __init__(self, in_channels: int, out_channels: Optional[int] = None, hidden_channels_scale: float = 4.0):</w:t>
        <w:br/>
        <w:t xml:space="preserve">        super().__init__()</w:t>
        <w:br/>
        <w:t xml:space="preserve">        out_channels = out_channels or in_channels</w:t>
        <w:br/>
        <w:t xml:space="preserve">        hidden_channels = int(in_channels * hidden_channels_scale)</w:t>
        <w:br/>
        <w:br/>
        <w:t xml:space="preserve">        # 定义前馈网络的层</w:t>
        <w:br/>
        <w:t xml:space="preserve">        self.ffn_layers = nn.Sequential(</w:t>
        <w:br/>
        <w:t xml:space="preserve">            nn.LayerNorm(in_channels),  # 归一化</w:t>
        <w:br/>
        <w:t xml:space="preserve">            nn.Conv2d(in_channels, hidden_channels, kernel_size=1),  # 1x1卷积</w:t>
        <w:br/>
        <w:t xml:space="preserve">            nn.Conv2d(hidden_channels, hidden_channels, kernel_size=3, padding=1, groups=hidden_channels),  # 深度卷积</w:t>
        <w:br/>
        <w:t xml:space="preserve">            nn.GELU(),  # 激活函数</w:t>
        <w:br/>
        <w:t xml:space="preserve">            nn.Conv2d(hidden_channels, out_channels, kernel_size=1)  # 1x1卷积</w:t>
        <w:br/>
        <w:t xml:space="preserve">        )</w:t>
        <w:br/>
        <w:br/>
        <w:t xml:space="preserve">    def forward(self, x):</w:t>
        <w:br/>
        <w:t xml:space="preserve">        return self.ffn_layers(x)  # 前向传播</w:t>
        <w:br/>
        <w:br/>
        <w:t># 定义主网络类</w:t>
        <w:br/>
        <w:t>class PKINet(nn.Module):</w:t>
        <w:br/>
        <w:t xml:space="preserve">    """多核卷积网络"""</w:t>
        <w:br/>
        <w:t xml:space="preserve">    def __init__(self, arch: str = 'S'):</w:t>
        <w:br/>
        <w:t xml:space="preserve">        super().__init__()</w:t>
        <w:br/>
        <w:t xml:space="preserve">        self.stages = nn.ModuleList()  # 存储网络的各个阶段</w:t>
        <w:br/>
        <w:br/>
        <w:t xml:space="preserve">        # 定义网络的结构</w:t>
        <w:br/>
        <w:t xml:space="preserve">        if arch == 'S':</w:t>
        <w:br/>
        <w:t xml:space="preserve">            self.stages.append(self._make_stage(3, 64))  # 添加第一个阶段</w:t>
        <w:br/>
        <w:t xml:space="preserve">            self.stages.append(self._make_stage(64, 128))  # 添加第二个阶段</w:t>
        <w:br/>
        <w:t xml:space="preserve">            # 可以继续添加更多阶段</w:t>
        <w:br/>
        <w:br/>
        <w:t xml:space="preserve">    def _make_stage(self, in_channels: int, out_channels: int):</w:t>
        <w:br/>
        <w:t xml:space="preserve">        """构建网络的一个阶段"""</w:t>
        <w:br/>
        <w:t xml:space="preserve">        return nn.Sequential(</w:t>
        <w:br/>
        <w:t xml:space="preserve">            nn.Conv2d(in_channels, out_channels, kernel_size=3, stride=2, padding=1),  # 卷积层</w:t>
        <w:br/>
        <w:t xml:space="preserve">            nn.BatchNorm2d(out_channels),  # 批归一化</w:t>
        <w:br/>
        <w:t xml:space="preserve">            nn.ReLU()  # 激活函数</w:t>
        <w:br/>
        <w:t xml:space="preserve">        )</w:t>
        <w:br/>
        <w:br/>
        <w:t xml:space="preserve">    def forward(self, x):</w:t>
        <w:br/>
        <w:t xml:space="preserve">        for stage in self.stages:</w:t>
        <w:br/>
        <w:t xml:space="preserve">            x = stage(x)  # 通过每个阶段</w:t>
        <w:br/>
        <w:t xml:space="preserve">        return x  # 返回最终输出</w:t>
        <w:br/>
        <w:br/>
        <w:t># 定义网络的构造函数</w:t>
        <w:br/>
        <w:t>def PKINET_S():</w:t>
        <w:br/>
        <w:t xml:space="preserve">    return PKINet('S')  # 返回S版本的网络</w:t>
        <w:br/>
        <w:br/>
        <w:t>if __name__ == '__main__':</w:t>
        <w:br/>
        <w:t xml:space="preserve">    model = PKINET_S()  # 创建模型实例</w:t>
        <w:br/>
        <w:t xml:space="preserve">    inputs = torch.randn((1, 3, 640, 640))  # 创建输入张量</w:t>
        <w:br/>
        <w:t xml:space="preserve">    res = model(inputs)  # 进行前向传播</w:t>
        <w:br/>
        <w:t xml:space="preserve">    print(res.size())  # 输出结果的尺寸</w:t>
        <w:br/>
        <w:t>```</w:t>
        <w:br/>
        <w:br/>
        <w:t>### 代码说明：</w:t>
        <w:br/>
        <w:t>1. **drop_path**: 实现了随机丢弃路径的功能，适用于训练中的残差块。</w:t>
        <w:br/>
        <w:t>2. **DropPath**: 封装了`drop_path`函数，作为一个可训练的模块。</w:t>
        <w:br/>
        <w:t>3. **ConvFFN**: 实现了一个多层感知机，使用卷积层和激活函数进行特征提取。</w:t>
        <w:br/>
        <w:t>4. **PKINet**: 主网络类，定义了网络的结构和前向传播逻辑。</w:t>
        <w:br/>
        <w:t>5. **PKINET_S**: 构造函数，返回S版本的网络实例。</w:t>
        <w:br/>
        <w:br/>
        <w:t>以上代码为核心功能部分，其他辅助函数和类可以根据需要进行扩展或修改。```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`pkinet.py` 实现了一个名为 PKINet 的深度学习模型，主要用于图像处理任务。这个模型的结构灵感来源于 Inception 模块，结合了多种卷积核的使用，以增强特征提取能力。以下是对文件中各个部分的详细讲解。</w:t>
        <w:br/>
        <w:br/>
        <w:t>首先，文件导入了一些必要的库，包括 `torch` 和 `torch.nn`，并尝试从其他模块中导入一些功能，例如 `ConvModule` 和 `BaseModule`，这些模块提供了构建卷积层和模型基类的功能。</w:t>
        <w:br/>
        <w:br/>
        <w:t>接下来，定义了一个名为 `drop_path` 的函数，用于实现随机深度（Stochastic Depth）技术，这是一种在训练过程中随机丢弃某些路径的策略，以提高模型的泛化能力。`DropPath` 类则是对这个函数的封装，继承自 `nn.Module`，并在前向传播中调用 `drop_path` 函数。</w:t>
        <w:br/>
        <w:br/>
        <w:t>`autopad` 函数用于自动计算卷积层的填充量，确保输出尺寸与输入尺寸相匹配。`make_divisible` 函数则用于确保通道数是某个指定值的倍数，这在构建网络时有助于优化计算效率。</w:t>
        <w:br/>
        <w:br/>
        <w:t>文件中还定义了一些辅助类，如 `BCHW2BHWC` 和 `BHWC2BCHW`，用于在不同的张量维度之间进行转换，`GSiLU` 类实现了一种新的激活函数，即全局 Sigmoid 门控线性单元（Global Sigmoid-Gated Linear Unit）。</w:t>
        <w:br/>
        <w:br/>
        <w:t>`CAA` 类实现了上下文锚点注意力机制，旨在增强模型对重要特征的关注。`ConvFFN` 类则实现了一个多层感知机，使用卷积模块来替代传统的全连接层。</w:t>
        <w:br/>
        <w:br/>
        <w:t>`Stem` 和 `DownSamplingLayer` 类分别实现了模型的初始层和下采样层，前者用于处理输入图像，后者用于降低特征图的空间维度。`InceptionBottleneck` 类实现了带有 Inception 模块的瓶颈结构，结合了多种卷积核的使用。</w:t>
        <w:br/>
        <w:br/>
        <w:t>`PKIBlock` 类是核心模块，结合了多个 Inception 模块和前馈网络，能够有效提取多尺度特征。`PKIStage` 类则是由多个 `PKIBlock` 组成的阶段，负责逐步处理特征图。</w:t>
        <w:br/>
        <w:br/>
        <w:t>最后，`PKINet` 类是整个网络的封装，定义了网络的架构和前向传播过程。它支持多种不同的架构设置（如 T、S、B），并在初始化时根据指定的架构构建相应的层。</w:t>
        <w:br/>
        <w:br/>
        <w:t>在文件的最后部分，定义了三个函数 `PKINET_T`、`PKINET_S` 和 `PKINET_B`，用于创建不同版本的 PKINet 模型。主程序部分则展示了如何实例化模型并进行一次前向传播。</w:t>
        <w:br/>
        <w:br/>
        <w:t>整体来看，这个文件实现了一个复杂的深度学习模型，结合了多种先进的技术，旨在提高图像处理任务的性能。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def get_conv2d(in_channels, out_channels, kernel_size, stride, padding, dilation, groups, bias):</w:t>
        <w:br/>
        <w:t xml:space="preserve">    # 创建一个二维卷积层</w:t>
        <w:br/>
        <w:t xml:space="preserve">    return nn.Conv2d(</w:t>
        <w:br/>
        <w:t xml:space="preserve">        in_channels, out_channels, kernel_size, stride, padding, dilation, groups, bias</w:t>
        <w:br/>
        <w:t xml:space="preserve">    )</w:t>
        <w:br/>
        <w:br/>
        <w:t>def get_bn(channels):</w:t>
        <w:br/>
        <w:t xml:space="preserve">    # 创建一个批归一化层</w:t>
        <w:br/>
        <w:t xml:space="preserve">    return nn.BatchNorm2d(channels)</w:t>
        <w:br/>
        <w:br/>
        <w:t>class Mask(nn.Module):</w:t>
        <w:br/>
        <w:t xml:space="preserve">    def __init__(self, size):</w:t>
        <w:br/>
        <w:t xml:space="preserve">        super().__init__()</w:t>
        <w:br/>
        <w:t xml:space="preserve">        # 初始化权重参数，并在[-1, 1]之间均匀分布</w:t>
        <w:br/>
        <w:t xml:space="preserve">        self.weight = torch.nn.Parameter(data=torch.Tensor(*size), requires_grad=True)</w:t>
        <w:br/>
        <w:t xml:space="preserve">        self.weight.data.uniform_(-1, 1)</w:t>
        <w:br/>
        <w:br/>
        <w:t xml:space="preserve">    def forward(self, x):</w:t>
        <w:br/>
        <w:t xml:space="preserve">        # 使用sigmoid函数对权重进行归一化，并与输入x相乘</w:t>
        <w:br/>
        <w:t xml:space="preserve">        w = torch.sigmoid(self.weight)</w:t>
        <w:br/>
        <w:t xml:space="preserve">        masked_wt = w.mul(x)</w:t>
        <w:br/>
        <w:t xml:space="preserve">        return masked_wt</w:t>
        <w:br/>
        <w:br/>
        <w:t>class LoRAConvsByWeight(nn.Module):</w:t>
        <w:br/>
        <w:t xml:space="preserve">    def __init__(self, in_channels, out_channels, big_kernel, small_kernel, stride=1, group=1, bn=True, use_small_conv=True):</w:t>
        <w:br/>
        <w:t xml:space="preserve">        super().__init__()</w:t>
        <w:br/>
        <w:t xml:space="preserve">        self.kernels = (small_kernel, big_kernel)  # 小卷积核和大卷积核</w:t>
        <w:br/>
        <w:t xml:space="preserve">        self.stride = stride</w:t>
        <w:br/>
        <w:t xml:space="preserve">        self.small_conv = use_small_conv</w:t>
        <w:br/>
        <w:t xml:space="preserve">        padding, after_padding_index, index = self.shift(self.kernels)  # 计算填充</w:t>
        <w:br/>
        <w:t xml:space="preserve">        self.pad = padding, after_padding_index, index</w:t>
        <w:br/>
        <w:t xml:space="preserve">        self.nk = math.ceil(big_kernel / small_kernel)  # 计算需要的卷积核数量</w:t>
        <w:br/>
        <w:t xml:space="preserve">        out_n = out_channels * self.nk  # 输出通道数</w:t>
        <w:br/>
        <w:t xml:space="preserve">        self.split_convs = nn.Conv2d(in_channels, out_n, kernel_size=small_kernel, stride=stride, padding=padding, groups=group, bias=False)</w:t>
        <w:br/>
        <w:br/>
        <w:t xml:space="preserve">        # 创建两个Mask实例</w:t>
        <w:br/>
        <w:t xml:space="preserve">        self.lora1 = Mask((1, out_n, 1, 1))</w:t>
        <w:br/>
        <w:t xml:space="preserve">        self.lora2 = Mask((1, out_n, 1, 1))</w:t>
        <w:br/>
        <w:t xml:space="preserve">        self.use_bn = bn</w:t>
        <w:br/>
        <w:br/>
        <w:t xml:space="preserve">        # 如果需要，创建批归一化层</w:t>
        <w:br/>
        <w:t xml:space="preserve">        if bn:</w:t>
        <w:br/>
        <w:t xml:space="preserve">            self.bn_lora1 = get_bn(out_channels)</w:t>
        <w:br/>
        <w:t xml:space="preserve">            self.bn_lora2 = get_bn(out_channels)</w:t>
        <w:br/>
        <w:t xml:space="preserve">        else:</w:t>
        <w:br/>
        <w:t xml:space="preserve">            self.bn_lora1 = None</w:t>
        <w:br/>
        <w:t xml:space="preserve">            self.bn_lora2 = None</w:t>
        <w:br/>
        <w:br/>
        <w:t xml:space="preserve">    def forward(self, inputs):</w:t>
        <w:br/>
        <w:t xml:space="preserve">        out = self.split_convs(inputs)  # 进行卷积操作</w:t>
        <w:br/>
        <w:t xml:space="preserve">        *_, ori_h, ori_w = inputs.shape  # 获取输入的高度和宽度</w:t>
        <w:br/>
        <w:t xml:space="preserve">        # 分别处理lora1和lora2的输出</w:t>
        <w:br/>
        <w:t xml:space="preserve">        lora1_x = self.forward_lora(self.lora1(out), ori_h, ori_w, VH='H', bn=self.bn_lora1)</w:t>
        <w:br/>
        <w:t xml:space="preserve">        lora2_x = self.forward_lora(self.lora2(out), ori_h, ori_w, VH='W', bn=self.bn_lora2)</w:t>
        <w:br/>
        <w:t xml:space="preserve">        x = lora1_x + lora2_x  # 将两个输出相加</w:t>
        <w:br/>
        <w:t xml:space="preserve">        return x</w:t>
        <w:br/>
        <w:br/>
        <w:t xml:space="preserve">    def forward_lora(self, out, ori_h, ori_w, VH='H', bn=None):</w:t>
        <w:br/>
        <w:t xml:space="preserve">        # 沿着每个组的索引进行数据重排</w:t>
        <w:br/>
        <w:t xml:space="preserve">        b, c, h, w = out.shape</w:t>
        <w:br/>
        <w:t xml:space="preserve">        out = torch.split(out.reshape(b, -1, self.nk, h, w), 1, 2)  # 将输出按组分割</w:t>
        <w:br/>
        <w:t xml:space="preserve">        x = 0</w:t>
        <w:br/>
        <w:t xml:space="preserve">        for i in range(self.nk):</w:t>
        <w:br/>
        <w:t xml:space="preserve">            outi = self.rearrange_data(out[i], i, ori_h, ori_w, VH)  # 重排数据</w:t>
        <w:br/>
        <w:t xml:space="preserve">            x = x + outi  # 累加</w:t>
        <w:br/>
        <w:t xml:space="preserve">        if self.use_bn:</w:t>
        <w:br/>
        <w:t xml:space="preserve">            x = bn(x)  # 如果需要，进行批归一化</w:t>
        <w:br/>
        <w:t xml:space="preserve">        return x</w:t>
        <w:br/>
        <w:br/>
        <w:t xml:space="preserve">    def rearrange_data(self, x, idx, ori_h, ori_w, VH):</w:t>
        <w:br/>
        <w:t xml:space="preserve">        # 根据索引重排数据</w:t>
        <w:br/>
        <w:t xml:space="preserve">        padding, _, index = self.pad</w:t>
        <w:br/>
        <w:t xml:space="preserve">        x = x.squeeze(2)  # 去掉维度</w:t>
        <w:br/>
        <w:t xml:space="preserve">        *_, h, w = x.shape</w:t>
        <w:br/>
        <w:t xml:space="preserve">        k = min(self.kernels)</w:t>
        <w:br/>
        <w:t xml:space="preserve">        ori_k = max(self.kernels)</w:t>
        <w:br/>
        <w:t xml:space="preserve">        ori_p = ori_k // 2</w:t>
        <w:br/>
        <w:t xml:space="preserve">        stride = self.stride</w:t>
        <w:br/>
        <w:t xml:space="preserve">        # 计算填充和开始点</w:t>
        <w:br/>
        <w:t xml:space="preserve">        if (idx + 1) &gt;= index:</w:t>
        <w:br/>
        <w:t xml:space="preserve">            pad_l = 0</w:t>
        <w:br/>
        <w:t xml:space="preserve">            s = (idx + 1 - index) * (k // stride)</w:t>
        <w:br/>
        <w:t xml:space="preserve">        else:</w:t>
        <w:br/>
        <w:t xml:space="preserve">            pad_l = (index - 1 - idx) * (k // stride)</w:t>
        <w:br/>
        <w:t xml:space="preserve">            s = 0</w:t>
        <w:br/>
        <w:t xml:space="preserve">        if VH == 'H':</w:t>
        <w:br/>
        <w:t xml:space="preserve">            suppose_len = (ori_w + 2 * ori_p - ori_k) // stride + 1</w:t>
        <w:br/>
        <w:t xml:space="preserve">            pad_r = 0 if (s + suppose_len) &lt;= (w + pad_l) else s + suppose_len - w - pad_l</w:t>
        <w:br/>
        <w:t xml:space="preserve">            new_pad = (pad_l, pad_r, 0, 0)</w:t>
        <w:br/>
        <w:t xml:space="preserve">            dim = 3</w:t>
        <w:br/>
        <w:t xml:space="preserve">        else:</w:t>
        <w:br/>
        <w:t xml:space="preserve">            suppose_len = (ori_h + 2 * ori_p - ori_k) // stride + 1</w:t>
        <w:br/>
        <w:t xml:space="preserve">            pad_r = 0 if (s + suppose_len) &lt;= (h + pad_l) else s + suppose_len - h - pad_l</w:t>
        <w:br/>
        <w:t xml:space="preserve">            new_pad = (0, 0, pad_l, pad_r)</w:t>
        <w:br/>
        <w:t xml:space="preserve">            dim = 2</w:t>
        <w:br/>
        <w:t xml:space="preserve">        if len(set(new_pad)) &gt; 1:</w:t>
        <w:br/>
        <w:t xml:space="preserve">            x = F.pad(x, new_pad)  # 进行填充</w:t>
        <w:br/>
        <w:t xml:space="preserve">        # 处理垂直或水平方向的填充</w:t>
        <w:br/>
        <w:t xml:space="preserve">        if padding * 2 + 1 != k:</w:t>
        <w:br/>
        <w:t xml:space="preserve">            pad = padding - k // 2</w:t>
        <w:br/>
        <w:t xml:space="preserve">            if VH == 'H':</w:t>
        <w:br/>
        <w:t xml:space="preserve">                x = torch.narrow(x, 2, pad, h - 2 * pad)</w:t>
        <w:br/>
        <w:t xml:space="preserve">            else:</w:t>
        <w:br/>
        <w:t xml:space="preserve">                x = torch.narrow(x, 3, pad, w - 2 * pad)</w:t>
        <w:br/>
        <w:br/>
        <w:t xml:space="preserve">        xs = torch.narrow(x, dim, s, suppose_len)  # 根据计算的开始点和长度进行切片</w:t>
        <w:br/>
        <w:t xml:space="preserve">        return xs</w:t>
        <w:br/>
        <w:br/>
        <w:t xml:space="preserve">    def shift(self, kernels):</w:t>
        <w:br/>
        <w:t xml:space="preserve">        # 计算填充和窗口索引</w:t>
        <w:br/>
        <w:t xml:space="preserve">        mink, maxk = min(kernels), max(kernels)</w:t>
        <w:br/>
        <w:t xml:space="preserve">        mid_p = maxk // 2</w:t>
        <w:br/>
        <w:t xml:space="preserve">        offset_idx_left = mid_p % mink</w:t>
        <w:br/>
        <w:t xml:space="preserve">        offset_idx_right = (math.ceil(maxk / mink) * mink - mid_p - 1) % mink</w:t>
        <w:br/>
        <w:t xml:space="preserve">        padding = offset_idx_left % mink</w:t>
        <w:br/>
        <w:t xml:space="preserve">        while padding &lt; offset_idx_right:</w:t>
        <w:br/>
        <w:t xml:space="preserve">            padding += mink</w:t>
        <w:br/>
        <w:t xml:space="preserve">        while padding &lt; (mink - 1):</w:t>
        <w:br/>
        <w:t xml:space="preserve">            padding += mink</w:t>
        <w:br/>
        <w:t xml:space="preserve">        after_padding_index = padding - offset_idx_left</w:t>
        <w:br/>
        <w:t xml:space="preserve">        index = math.ceil((mid_p + 1) / mink)</w:t>
        <w:br/>
        <w:t xml:space="preserve">        real_start_idx = index - after_padding_index // mink</w:t>
        <w:br/>
        <w:t xml:space="preserve">        return padding, after_padding_index, real_start_idx</w:t>
        <w:br/>
        <w:br/>
        <w:t>class ReparamLargeKernelConv(nn.Module):</w:t>
        <w:br/>
        <w:t xml:space="preserve">    def __init__(self, in_channels, out_channels, kernel_size, small_kernel=5, stride=1, groups=1, small_kernel_merged=False, Decom=True, bn=True):</w:t>
        <w:br/>
        <w:t xml:space="preserve">        super(ReparamLargeKernelConv, self).__init__()</w:t>
        <w:br/>
        <w:t xml:space="preserve">        self.kernel_size = kernel_size</w:t>
        <w:br/>
        <w:t xml:space="preserve">        self.small_kernel = small_kernel</w:t>
        <w:br/>
        <w:t xml:space="preserve">        self.Decom = Decom</w:t>
        <w:br/>
        <w:t xml:space="preserve">        padding = kernel_size // 2  # 计算填充</w:t>
        <w:br/>
        <w:t xml:space="preserve">        if small_kernel_merged:</w:t>
        <w:br/>
        <w:t xml:space="preserve">            self.lkb_reparam = get_conv2d(in_channels, out_channels, kernel_size, stride, padding, 1, groups, True)</w:t>
        <w:br/>
        <w:t xml:space="preserve">        else:</w:t>
        <w:br/>
        <w:t xml:space="preserve">            if self.Decom:</w:t>
        <w:br/>
        <w:t xml:space="preserve">                self.LoRA = conv_bn(in_channels, out_channels, (kernel_size, small_kernel), stride, padding, groups, bn=bn)</w:t>
        <w:br/>
        <w:t xml:space="preserve">            else:</w:t>
        <w:br/>
        <w:t xml:space="preserve">                self.lkb_origin = conv_bn(in_channels, out_channels, kernel_size, stride, padding, groups, bn=bn)</w:t>
        <w:br/>
        <w:br/>
        <w:t xml:space="preserve">            if (small_kernel is not None) and small_kernel &lt; kernel_size:</w:t>
        <w:br/>
        <w:t xml:space="preserve">                self.small_conv = conv_bn(in_channels, out_channels, small_kernel, stride, small_kernel // 2, groups, bn=bn)</w:t>
        <w:br/>
        <w:br/>
        <w:t xml:space="preserve">        self.bn = get_bn(out_channels)  # 创建批归一化层</w:t>
        <w:br/>
        <w:t xml:space="preserve">        self.act = nn.SiLU()  # 激活函数</w:t>
        <w:br/>
        <w:br/>
        <w:t xml:space="preserve">    def forward(self, inputs):</w:t>
        <w:br/>
        <w:t xml:space="preserve">        # 前向传播</w:t>
        <w:br/>
        <w:t xml:space="preserve">        if hasattr(self, "lkb_reparam"):</w:t>
        <w:br/>
        <w:t xml:space="preserve">            out = self.lkb_reparam(inputs)</w:t>
        <w:br/>
        <w:t xml:space="preserve">        elif self.Decom:</w:t>
        <w:br/>
        <w:t xml:space="preserve">            out = self.LoRA(inputs)</w:t>
        <w:br/>
        <w:t xml:space="preserve">            if hasattr(self, "small_conv"):</w:t>
        <w:br/>
        <w:t xml:space="preserve">                out += self.small_conv(inputs)</w:t>
        <w:br/>
        <w:t xml:space="preserve">        else:</w:t>
        <w:br/>
        <w:t xml:space="preserve">            out = self.lkb_origin(inputs)</w:t>
        <w:br/>
        <w:t xml:space="preserve">            if hasattr(self, "small_conv"):</w:t>
        <w:br/>
        <w:t xml:space="preserve">                out += self.small_conv(inputs)</w:t>
        <w:br/>
        <w:t xml:space="preserve">        return self.act(self.bn(out))  # 返回经过激活和归一化的输出</w:t>
        <w:br/>
        <w:br/>
        <w:t xml:space="preserve">    def get_equivalent_kernel_bias(self):</w:t>
        <w:br/>
        <w:t xml:space="preserve">        # 获取等效的卷积核和偏置</w:t>
        <w:br/>
        <w:t xml:space="preserve">        eq_k, eq_b = fuse_bn(self.lkb_origin.conv, self.lkb_origin.bn)</w:t>
        <w:br/>
        <w:t xml:space="preserve">        if hasattr(self, "small_conv"):</w:t>
        <w:br/>
        <w:t xml:space="preserve">            small_k, small_b = fuse_bn(self.small_conv.conv, self.small_conv.bn)</w:t>
        <w:br/>
        <w:t xml:space="preserve">            eq_b += small_b</w:t>
        <w:br/>
        <w:t xml:space="preserve">            eq_k += nn.functional.pad(small_k, [(self.kernel_size - self.small_kernel) // 2] * 4)</w:t>
        <w:br/>
        <w:t xml:space="preserve">        return eq_k, eq_b</w:t>
        <w:br/>
        <w:br/>
        <w:t xml:space="preserve">    def switch_to_deploy(self):</w:t>
        <w:br/>
        <w:t xml:space="preserve">        # 切换到部署模式</w:t>
        <w:br/>
        <w:t xml:space="preserve">        if hasattr(self, 'lkb_origin'):</w:t>
        <w:br/>
        <w:t xml:space="preserve">            eq_k, eq_b = self.get_equivalent_kernel_bias()</w:t>
        <w:br/>
        <w:t xml:space="preserve">            self.lkb_reparam = get_conv2d(</w:t>
        <w:br/>
        <w:t xml:space="preserve">                in_channels=self.lkb_origin.conv.in_channels,</w:t>
        <w:br/>
        <w:t xml:space="preserve">                out_channels=self.lkb_origin.conv.out_channels,</w:t>
        <w:br/>
        <w:t xml:space="preserve">                kernel_size=self.lkb_origin.conv.kernel_size,</w:t>
        <w:br/>
        <w:t xml:space="preserve">                stride=self.lkb_origin.conv.stride,</w:t>
        <w:br/>
        <w:t xml:space="preserve">                padding=self.lkb_origin.conv.padding,</w:t>
        <w:br/>
        <w:t xml:space="preserve">                dilation=self.lkb_origin.conv.dilation,</w:t>
        <w:br/>
        <w:t xml:space="preserve">                groups=self.lkb_origin.conv.groups,</w:t>
        <w:br/>
        <w:t xml:space="preserve">                bias=True,</w:t>
        <w:br/>
        <w:t xml:space="preserve">            )</w:t>
        <w:br/>
        <w:t xml:space="preserve">            self.lkb_reparam.weight.data = eq_k</w:t>
        <w:br/>
        <w:t xml:space="preserve">            self.lkb_reparam.bias.data = eq_b</w:t>
        <w:br/>
        <w:t xml:space="preserve">            self.__delattr__("lkb_origin")</w:t>
        <w:br/>
        <w:t xml:space="preserve">            if hasattr(self, "small_conv"):</w:t>
        <w:br/>
        <w:t xml:space="preserve">                self.__delattr__("small_conv")</w:t>
        <w:br/>
        <w:t>```</w:t>
        <w:br/>
        <w:br/>
        <w:t>### 代码核心部分解释</w:t>
        <w:br/>
        <w:t>1. **卷积层和批归一化层的创建**：</w:t>
        <w:br/>
        <w:t xml:space="preserve">   - `get_conv2d` 和 `get_bn` 函数用于创建卷积层和批归一化层，分别用于特征提取和数据归一化。</w:t>
        <w:br/>
        <w:br/>
        <w:t>2. **Mask类**：</w:t>
        <w:br/>
        <w:t xml:space="preserve">   - `Mask` 类用于创建一个可学习的权重参数，并在前向传播中对输入进行加权。</w:t>
        <w:br/>
        <w:br/>
        <w:t>3. **LoRAConvsByWeight类**：</w:t>
        <w:br/>
        <w:t xml:space="preserve">   - 该类实现了基于权重的低秩适配（LoRA）卷积，使用两个不同大小的卷积核进行特征提取，并在前向传播中结合它们的输出。</w:t>
        <w:br/>
        <w:br/>
        <w:t>4. **ReparamLargeKernelConv类**：</w:t>
        <w:br/>
        <w:t xml:space="preserve">   - 该类实现了大卷积核的重参数化，通过组合小卷积核和大卷积核来提高计算效率。支持不同的配置（如是否合并小卷积核、是否使用低秩适配等）。</w:t>
        <w:br/>
        <w:br/>
        <w:t>5. **前向传播**：</w:t>
        <w:br/>
        <w:t xml:space="preserve">   - `forward` 方法实现了模型的前向传播逻辑，结合了卷积、批归一化和激活函数。</w:t>
        <w:br/>
        <w:br/>
        <w:t>6. **等效卷积核和偏置的获取**：</w:t>
        <w:br/>
        <w:t xml:space="preserve">   - `get_equivalent_kernel_bias` 方法用于获取经过批归一化后的等效卷积核和偏置，以便在部署时使用。</w:t>
        <w:br/>
        <w:br/>
        <w:t>7. **切换到部署模式**：</w:t>
        <w:br/>
        <w:t xml:space="preserve">   - `switch_to_deploy` 方法用于将模型切换到部署模式，优化模型以提高推理速度。```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`shiftwise_conv.py` 实现了一个名为 `ReparamLargeKernelConv` 的深度学习模块，主要用于处理卷积操作，特别是针对大卷积核的重参数化。代码中包含多个辅助函数和类，以支持卷积、批归一化、掩码操作等功能。</w:t>
        <w:br/>
        <w:br/>
        <w:t>首先，文件中导入了必要的库，包括 `math`、`torch` 及其子模块 `torch.nn` 和 `torch.nn.functional`。接着，定义了一个 `get_conv2d` 函数，用于创建一个二维卷积层，支持不同的参数配置，如输入输出通道数、卷积核大小、步幅、填充、扩张、分组和偏置。该函数还处理了填充的计算，确保卷积操作不会改变特征图的大小。</w:t>
        <w:br/>
        <w:br/>
        <w:t>接下来，定义了一个 `Mask` 类，用于生成一个可学习的掩码参数，并在前向传播中对输入进行加权。`conv_bn_ori` 函数则是一个组合函数，创建一个包含卷积层和可选的批归一化层的序列模块。</w:t>
        <w:br/>
        <w:br/>
        <w:t>`LoRAConvsByWeight` 类实现了一种特殊的卷积结构，结合了两个不同大小的卷积核（大卷积核和小卷积核），并通过掩码和重排列操作来处理输入。它的前向传播方法中，首先对输入进行卷积，然后将输出分割并重排列，以实现不同方向的特征提取。</w:t>
        <w:br/>
        <w:br/>
        <w:t>`conv_bn` 函数根据输入的卷积核大小决定使用的卷积结构，如果卷积核大小是单一值，则调用 `conv_bn_ori`，否则使用 `LoRAConvsByWeight`。</w:t>
        <w:br/>
        <w:br/>
        <w:t>`fuse_bn` 函数用于将卷积层和批归一化层融合，以便在推理阶段提高效率。融合后的卷积核和偏置可以直接用于前向传播，避免了额外的计算开销。</w:t>
        <w:br/>
        <w:br/>
        <w:t>`ReparamLargeKernelConv` 类是整个模块的核心，支持重参数化的大卷积核。它在初始化时接受多个参数，包括输入输出通道、卷积核大小、步幅、分组等。根据是否合并小卷积核和是否需要分解，构建相应的卷积结构。前向传播方法中，根据不同的条件调用相应的卷积层，并在最后应用激活函数和批归一化。</w:t>
        <w:br/>
        <w:br/>
        <w:t>最后，`get_equivalent_kernel_bias` 方法用于获取等效的卷积核和偏置，以便在推理时使用，而 `switch_to_deploy` 方法则将模型切换到推理模式，删除不必要的属性并将卷积层的权重和偏置更新为等效值。</w:t>
        <w:br/>
        <w:br/>
        <w:t>整体来看，这个文件实现了一个灵活且高效的卷积模块，适用于需要处理大卷积核的深度学习任务。通过重参数化和掩码机制，它能够在保持性能的同时，减少计算复杂度。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 StarNet 的主要结构和功能：</w:t>
        <w:br/>
        <w:br/>
        <w:t>```python</w:t>
        <w:br/>
        <w:t>import torch</w:t>
        <w:br/>
        <w:t>import torch.nn as nn</w:t>
        <w:br/>
        <w:t>from timm.models.layers import DropPath, trunc_normal_</w:t>
        <w:br/>
        <w:br/>
        <w:t>class ConvBN(torch.nn.Sequential):</w:t>
        <w:br/>
        <w:t xml:space="preserve">    """</w:t>
        <w:br/>
        <w:t xml:space="preserve">    定义一个包含卷积层和批归一化层的组合模块。</w:t>
        <w:br/>
        <w:t xml:space="preserve">    """</w:t>
        <w:br/>
        <w:t xml:space="preserve">    def __init__(self, in_planes, out_planes, kernel_size=1, stride=1, padding=0, dilation=1, groups=1, with_bn=True):</w:t>
        <w:br/>
        <w:t xml:space="preserve">        super().__init__()</w:t>
        <w:br/>
        <w:t xml:space="preserve">        # 添加卷积层</w:t>
        <w:br/>
        <w:t xml:space="preserve">        self.add_module('conv', torch.nn.Conv2d(in_planes, out_planes, kernel_size, stride, padding, dilation, groups))</w:t>
        <w:br/>
        <w:t xml:space="preserve">        # 如果需要，添加批归一化层</w:t>
        <w:br/>
        <w:t xml:space="preserve">        if with_bn:</w:t>
        <w:br/>
        <w:t xml:space="preserve">            self.add_module('bn', torch.nn.BatchNorm2d(out_planes))</w:t>
        <w:br/>
        <w:t xml:space="preserve">            # 初始化批归一化层的权重和偏置</w:t>
        <w:br/>
        <w:t xml:space="preserve">            torch.nn.init.constant_(self.bn.weight, 1)</w:t>
        <w:br/>
        <w:t xml:space="preserve">            torch.nn.init.constant_(self.bn.bias, 0)</w:t>
        <w:br/>
        <w:br/>
        <w:t>class Block(nn.Module):</w:t>
        <w:br/>
        <w:t xml:space="preserve">    """</w:t>
        <w:br/>
        <w:t xml:space="preserve">    StarNet 的基本构建块，包含深度可分离卷积和元素级乘法。</w:t>
        <w:br/>
        <w:t xml:space="preserve">    """</w:t>
        <w:br/>
        <w:t xml:space="preserve">    def __init__(self, dim, mlp_ratio=3, drop_path=0.):</w:t>
        <w:br/>
        <w:t xml:space="preserve">        super().__init__()</w:t>
        <w:br/>
        <w:t xml:space="preserve">        # 深度可分离卷积</w:t>
        <w:br/>
        <w:t xml:space="preserve">        self.dwconv = ConvBN(dim, dim, 7, 1, (7 - 1) // 2, groups=dim, with_bn=True)</w:t>
        <w:br/>
        <w:t xml:space="preserve">        # 线性变换</w:t>
        <w:br/>
        <w:t xml:space="preserve">        self.f1 = ConvBN(dim, mlp_ratio * dim, 1, with_bn=False)</w:t>
        <w:br/>
        <w:t xml:space="preserve">        self.f2 = ConvBN(dim, mlp_ratio * dim, 1, with_bn=False)</w:t>
        <w:br/>
        <w:t xml:space="preserve">        self.g = ConvBN(mlp_ratio * dim, dim, 1, with_bn=True)</w:t>
        <w:br/>
        <w:t xml:space="preserve">        self.dwconv2 = ConvBN(dim, dim, 7, 1, (7 - 1) // 2, groups=dim, with_bn=False)</w:t>
        <w:br/>
        <w:t xml:space="preserve">        self.act = nn.ReLU6()  # 激活函数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input = x  # 保存输入</w:t>
        <w:br/>
        <w:t xml:space="preserve">        x = self.dwconv(x)  # 深度可分离卷积</w:t>
        <w:br/>
        <w:t xml:space="preserve">        x1, x2 = self.f1(x), self.f2(x)  # 线性变换</w:t>
        <w:br/>
        <w:t xml:space="preserve">        x = self.act(x1) * x2  # 元素级乘法</w:t>
        <w:br/>
        <w:t xml:space="preserve">        x = self.dwconv2(self.g(x))  # 另一个深度可分离卷积</w:t>
        <w:br/>
        <w:t xml:space="preserve">        x = input + self.drop_path(x)  # 残差连接</w:t>
        <w:br/>
        <w:t xml:space="preserve">        return x</w:t>
        <w:br/>
        <w:br/>
        <w:t>class StarNet(nn.Module):</w:t>
        <w:br/>
        <w:t xml:space="preserve">    """</w:t>
        <w:br/>
        <w:t xml:space="preserve">    StarNet 网络结构，包含多个阶段和构建块。</w:t>
        <w:br/>
        <w:t xml:space="preserve">    """</w:t>
        <w:br/>
        <w:t xml:space="preserve">    def __init__(self, base_dim=32, depths=[3, 3, 12, 5], mlp_ratio=4, drop_path_rate=0.0, num_classes=1000):</w:t>
        <w:br/>
        <w:t xml:space="preserve">        super().__init__()</w:t>
        <w:br/>
        <w:t xml:space="preserve">        self.num_classes = num_classes</w:t>
        <w:br/>
        <w:t xml:space="preserve">        self.in_channel = 32</w:t>
        <w:br/>
        <w:t xml:space="preserve">        # stem layer</w:t>
        <w:br/>
        <w:t xml:space="preserve">        self.stem = nn.Sequential(ConvBN(3, self.in_channel, kernel_size=3, stride=2, padding=1), nn.ReLU6())</w:t>
        <w:br/>
        <w:t xml:space="preserve">        dpr = [x.item() for x in torch.linspace(0, drop_path_rate, sum(depths))]  # 随机深度</w:t>
        <w:br/>
        <w:t xml:space="preserve">        self.stages = nn.ModuleList()  # 存储各个阶段</w:t>
        <w:br/>
        <w:t xml:space="preserve">        cur = 0</w:t>
        <w:br/>
        <w:t xml:space="preserve">        for i_layer in range(len(depths)):</w:t>
        <w:br/>
        <w:t xml:space="preserve">            embed_dim = base_dim * 2 ** i_layer  # 当前阶段的嵌入维度</w:t>
        <w:br/>
        <w:t xml:space="preserve">            down_sampler = ConvBN(self.in_channel, embed_dim, 3, 2, 1)  # 下采样层</w:t>
        <w:br/>
        <w:t xml:space="preserve">            self.in_channel = embed_dim</w:t>
        <w:br/>
        <w:t xml:space="preserve">            blocks = [Block(self.in_channel, mlp_ratio, dpr[cur + i]) for i in range(depths[i_layer])]  # 构建块</w:t>
        <w:br/>
        <w:t xml:space="preserve">            cur += depths[i_layer]</w:t>
        <w:br/>
        <w:t xml:space="preserve">            self.stages.append(nn.Sequential(down_sampler, *blocks))  # 添加阶段</w:t>
        <w:br/>
        <w:br/>
        <w:t xml:space="preserve">    def forward(self, x):</w:t>
        <w:br/>
        <w:t xml:space="preserve">        features = []  # 存储特征</w:t>
        <w:br/>
        <w:t xml:space="preserve">        x = self.stem(x)  # 通过 stem 层</w:t>
        <w:br/>
        <w:t xml:space="preserve">        features.append(x)</w:t>
        <w:br/>
        <w:t xml:space="preserve">        for stage in self.stages:</w:t>
        <w:br/>
        <w:t xml:space="preserve">            x = stage(x)  # 通过每个阶段</w:t>
        <w:br/>
        <w:t xml:space="preserve">            features.append(x)</w:t>
        <w:br/>
        <w:t xml:space="preserve">        return features  # 返回特征</w:t>
        <w:br/>
        <w:br/>
        <w:t># 定义不同规模的 StarNet 模型</w:t>
        <w:br/>
        <w:t>def starnet_s1(pretrained=False, **kwargs):</w:t>
        <w:br/>
        <w:t xml:space="preserve">    model = StarNet(24, [2, 2, 8, 3], **kwargs)</w:t>
        <w:br/>
        <w:t xml:space="preserve">    return model</w:t>
        <w:br/>
        <w:br/>
        <w:t>def starnet_s2(pretrained=False, **kwargs):</w:t>
        <w:br/>
        <w:t xml:space="preserve">    model = StarNet(32, [1, 2, 6, 2], **kwargs)</w:t>
        <w:br/>
        <w:t xml:space="preserve">    return model</w:t>
        <w:br/>
        <w:br/>
        <w:t>def starnet_s3(pretrained=False, **kwargs):</w:t>
        <w:br/>
        <w:t xml:space="preserve">    model = StarNet(32, [2, 2, 8, 4], **kwargs)</w:t>
        <w:br/>
        <w:t xml:space="preserve">    return model</w:t>
        <w:br/>
        <w:br/>
        <w:t>def starnet_s4(pretrained=False, **kwargs):</w:t>
        <w:br/>
        <w:t xml:space="preserve">    model = StarNet(32, [3, 3, 12, 5], **kwargs)</w:t>
        <w:br/>
        <w:t xml:space="preserve">    return model</w:t>
        <w:br/>
        <w:t>```</w:t>
        <w:br/>
        <w:br/>
        <w:t>### 代码说明：</w:t>
        <w:br/>
        <w:t>1. **ConvBN 类**：封装了卷积层和批归一化层的组合，便于创建带有批归一化的卷积模块。</w:t>
        <w:br/>
        <w:t>2. **Block 类**：StarNet 的基本构建块，包含深度可分离卷积、线性变换和元素级乘法操作。</w:t>
        <w:br/>
        <w:t>3. **StarNet 类**：构建整个网络结构，包含多个阶段，每个阶段由下采样层和多个 Block 组成。</w:t>
        <w:br/>
        <w:t>4. **前向传播**：通过 stem 层和各个阶段提取特征，最终返回特征列表。</w:t>
        <w:br/>
        <w:t>5. **模型构建函数**：提供不同规模的 StarNet 模型构建函数，方便用户根据需求选择合适的模型。```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StarNet的深度学习网络，主要用于图像处理任务。文件开头的文档字符串简要说明了StarNet的设计理念，强调了其简洁性，特别是使用了元素级乘法的关键贡献。文件中包含了网络的定义、构建模块以及不同版本的模型实例化函数。</w:t>
        <w:br/>
        <w:br/>
        <w:t>首先，程序导入了必要的库，包括PyTorch和一些自定义的层。接着，定义了一个包含多个模型的列表，方便后续调用。`model_urls`字典中存储了不同版本StarNet模型的预训练权重下载链接。</w:t>
        <w:br/>
        <w:br/>
        <w:t>`ConvBN`类是一个简单的卷积层和批归一化层的组合，允许用户选择是否包含批归一化。该类在初始化时创建卷积层，并根据需要添加批归一化层，同时初始化权重和偏置。</w:t>
        <w:br/>
        <w:br/>
        <w:t>`Block`类是StarNet的基本构建模块，包含深度可分离卷积、全连接层和激活函数。它通过元素级乘法将两个特征图结合在一起，并使用残差连接和随机深度（DropPath）来增强模型的表现。</w:t>
        <w:br/>
        <w:br/>
        <w:t>`StarNet`类是整个网络的主体，包含多个阶段，每个阶段由一个下采样层和多个`Block`组成。网络的输入为3通道图像，经过stem层后逐步提取特征。在初始化时，网络会根据指定的参数构建不同深度和宽度的层，并初始化权重。</w:t>
        <w:br/>
        <w:br/>
        <w:t>在`StarNet`类中，`_init_weights`方法用于初始化网络中的权重，使用截断正态分布和常数初始化。`forward`方法定义了前向传播过程，提取特征并返回不同阶段的特征图。</w:t>
        <w:br/>
        <w:br/>
        <w:t>文件还定义了多个函数，如`starnet_s1`到`starnet_s4`，用于创建不同配置的StarNet模型。这些函数允许用户选择是否加载预训练权重，并返回相应的模型实例。</w:t>
        <w:br/>
        <w:br/>
        <w:t>最后，文件还包含了三个非常小的网络版本，`starnet_s050`、`starnet_s100`和`starnet_s150`，这些版本适用于资源受限的环境，提供了更小的模型选项。整体而言，这个文件展示了StarNet的设计和实现，强调了其在深度学习领域的应用潜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autopad(k, p=None, d=1):  # kernel, padding, dilation</w:t>
        <w:br/>
        <w:t xml:space="preserve">    """自动填充以保持输出形状不变"""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"""自定义卷积层，包含卷积和批归一化"""</w:t>
        <w:br/>
        <w:t xml:space="preserve">    def __init__(self, in_channels, out_channels, kernel_size=3, stride=1, padding=None, groups=1, act=True):</w:t>
        <w:br/>
        <w:t xml:space="preserve">        super().__init__()</w:t>
        <w:br/>
        <w:t xml:space="preserve">        self.conv = nn.Conv2d(in_channels, out_channels, kernel_size, stride, autopad(kernel_size, padding), groups=groups, bias=False)</w:t>
        <w:br/>
        <w:t xml:space="preserve">        self.bn = nn.BatchNorm2d(out_channels)</w:t>
        <w:br/>
        <w:t xml:space="preserve">        self.act = nn.SiLU() if act else nn.Identity()  # 默认激活函数为SiLU</w:t>
        <w:br/>
        <w:br/>
        <w:t xml:space="preserve">    def forward(self, x):</w:t>
        <w:br/>
        <w:t xml:space="preserve">        return self.act(self.bn(self.conv(x)))  # 前向传播</w:t>
        <w:br/>
        <w:br/>
        <w:t>class Bottleneck(nn.Module):</w:t>
        <w:br/>
        <w:t xml:space="preserve">    """标准瓶颈结构"""</w:t>
        <w:br/>
        <w:t xml:space="preserve">    def __init__(self, c1, c2, shortcut=True, g=1, k=(3, 3), e=0.5):</w:t>
        <w:br/>
        <w:t xml:space="preserve">        super().__init__()</w:t>
        <w:br/>
        <w:t xml:space="preserve">        c_ = int(c2 * e)  # 隐藏通道数</w:t>
        <w:br/>
        <w:t xml:space="preserve">        self.cv1 = Conv(c1, c_, k[0], 1)  # 第一个卷积</w:t>
        <w:br/>
        <w:t xml:space="preserve">        self.cv2 = Conv(c_, c2, k[1], 1)  # 第二个卷积</w:t>
        <w:br/>
        <w:t xml:space="preserve">        self.add = shortcut and c1 == c2  # 是否使用快捷连接</w:t>
        <w:br/>
        <w:br/>
        <w:t xml:space="preserve">    def forward(self, x):</w:t>
        <w:br/>
        <w:t xml:space="preserve">        """前向传播，返回经过卷积和快捷连接的结果"""</w:t>
        <w:br/>
        <w:t xml:space="preserve">        return x + self.cv2(self.cv1(x)) if self.add else self.cv2(self.cv1(x))</w:t>
        <w:br/>
        <w:br/>
        <w:t>class C3k(nn.Module):</w:t>
        <w:br/>
        <w:t xml:space="preserve">    """C3k模块，包含多个瓶颈结构"""</w:t>
        <w:br/>
        <w:t xml:space="preserve">    def __init__(self, c1, c2, n=1, shortcut=False, g=1, e=0.5, k=3):</w:t>
        <w:br/>
        <w:t xml:space="preserve">        super().__init__()</w:t>
        <w:br/>
        <w:t xml:space="preserve">        self.m = nn.Sequential(*(Bottleneck(c1, c2, shortcut, g, k=(k, k), e=e) for _ in range(n)))  # n个瓶颈</w:t>
        <w:br/>
        <w:br/>
        <w:t xml:space="preserve">    def forward(self, x):</w:t>
        <w:br/>
        <w:t xml:space="preserve">        return self.m(x)  # 前向传播</w:t>
        <w:br/>
        <w:br/>
        <w:t>class C3k2(nn.Module):</w:t>
        <w:br/>
        <w:t xml:space="preserve">    """C3k2模块，包含多个C3k结构"""</w:t>
        <w:br/>
        <w:t xml:space="preserve">    def __init__(self, c1, c2, n=1, c3k=False, e=0.5, g=1, shortcut=True):</w:t>
        <w:br/>
        <w:t xml:space="preserve">        super().__init__()</w:t>
        <w:br/>
        <w:t xml:space="preserve">        self.m = nn.ModuleList(C3k(c1, c2, n, shortcut, g, e) for _ in range(n))  # n个C3k</w:t>
        <w:br/>
        <w:br/>
        <w:t xml:space="preserve">    def forward(self, x):</w:t>
        <w:br/>
        <w:t xml:space="preserve">        return torch.cat([m(x) for m in self.m], dim=1)  # 前向传播，连接多个输出</w:t>
        <w:br/>
        <w:br/>
        <w:t>class DynamicConv(nn.Module):</w:t>
        <w:br/>
        <w:t xml:space="preserve">    """动态卷积层"""</w:t>
        <w:br/>
        <w:t xml:space="preserve">    def __init__(self, c1, c2, k=1, s=1, p=None, g=1, d=1, act=True, num_experts=4):</w:t>
        <w:br/>
        <w:t xml:space="preserve">        super().__init__()</w:t>
        <w:br/>
        <w:t xml:space="preserve">        self.conv = nn.Sequential(</w:t>
        <w:br/>
        <w:t xml:space="preserve">            DynamicConv_Single(c1, c2, kernel_size=k, stride=s, padding=autopad(k, p, d), dilation=d, groups=g, num_experts=num_experts),</w:t>
        <w:br/>
        <w:t xml:space="preserve">            nn.BatchNorm2d(c2),</w:t>
        <w:br/>
        <w:t xml:space="preserve">            nn.SiLU() if act else nn.Identity()</w:t>
        <w:br/>
        <w:t xml:space="preserve">        )</w:t>
        <w:br/>
        <w:br/>
        <w:t xml:space="preserve">    def forward(self, x):</w:t>
        <w:br/>
        <w:t xml:space="preserve">        return self.conv(x)  # 前向传播</w:t>
        <w:br/>
        <w:br/>
        <w:t>class FocusedLinearAttention(nn.Module):</w:t>
        <w:br/>
        <w:t xml:space="preserve">    """聚焦线性注意力机制"""</w:t>
        <w:br/>
        <w:t xml:space="preserve">    def __init__(self, dim, fmapsize):</w:t>
        <w:br/>
        <w:t xml:space="preserve">        super().__init__()</w:t>
        <w:br/>
        <w:t xml:space="preserve">        self.dim = dim</w:t>
        <w:br/>
        <w:t xml:space="preserve">        self.fmapsize = fmapsize</w:t>
        <w:br/>
        <w:t xml:space="preserve">        self.q = nn.Conv2d(dim, dim, kernel_size=1)</w:t>
        <w:br/>
        <w:t xml:space="preserve">        self.k = nn.Conv2d(dim, dim, kernel_size=1)</w:t>
        <w:br/>
        <w:t xml:space="preserve">        self.v = nn.Conv2d(dim, dim, kernel_size=1)</w:t>
        <w:br/>
        <w:br/>
        <w:t xml:space="preserve">    def forward(self, x):</w:t>
        <w:br/>
        <w:t xml:space="preserve">        q = self.q(x)</w:t>
        <w:br/>
        <w:t xml:space="preserve">        k = self.k(x)</w:t>
        <w:br/>
        <w:t xml:space="preserve">        v = self.v(x)</w:t>
        <w:br/>
        <w:t xml:space="preserve">        attn = F.softmax(q @ k.transpose(-2, -1), dim=-1)  # 计算注意力</w:t>
        <w:br/>
        <w:t xml:space="preserve">        return attn @ v  # 生成加权输出</w:t>
        <w:br/>
        <w:br/>
        <w:t># 其他模块和类可以根据需要进行相似的保留和注释</w:t>
        <w:br/>
        <w:t>```</w:t>
        <w:br/>
        <w:br/>
        <w:t>以上代码展示了几个核心模块的定义，包括卷积层、瓶颈结构、动态卷积和聚焦线性注意力机制。每个类都有相应的中文注释，解释了其功能和前向传播的过程。根据具体需求，您可以继续保留其他模块并添加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 `block.py` 文件包含了多个深度学习模块的实现，主要用于构建神经网络中的不同层和结构。以下是对文件中主要内容的概述和解释：</w:t>
        <w:br/>
        <w:br/>
        <w:t>首先，文件导入了必要的库，包括 PyTorch、NumPy 和一些自定义模块。这些库提供了构建和训练深度学习模型所需的功能。</w:t>
        <w:br/>
        <w:br/>
        <w:t>接下来，文件定义了一系列的类，每个类实现了特定的网络模块。以下是一些重要模块的简要说明：</w:t>
        <w:br/>
        <w:br/>
        <w:t>1. **autopad** 函数：用于自动计算卷积操作所需的填充，以确保输出的空间维度与输入相同。</w:t>
        <w:br/>
        <w:br/>
        <w:t>2. **DyHeadBlock** 和 **DyHeadBlockWithDCNV3**：这些类实现了动态头部块，结合了可调节的卷积操作和注意力机制，适用于目标检测等任务。</w:t>
        <w:br/>
        <w:br/>
        <w:t>3. **Fusion**：实现了不同输入特征的融合，支持多种融合方式，如加权、拼接等。</w:t>
        <w:br/>
        <w:br/>
        <w:t>4. **Partial_conv3** 和 **Faster_Block**：这些类实现了部分卷积和加速块，通常用于提高网络的计算效率。</w:t>
        <w:br/>
        <w:br/>
        <w:t>5. **Bottleneck** 和 **C3k** 系列类：这些类实现了瓶颈结构，通常用于构建更深的网络，以减少参数数量和计算量。</w:t>
        <w:br/>
        <w:br/>
        <w:t>6. **Attention** 系列：包括多种注意力机制的实现，如通道注意力、空间注意力等，旨在增强网络对重要特征的关注。</w:t>
        <w:br/>
        <w:br/>
        <w:t>7. **DynamicConv** 和 **GhostConv**：这些类实现了动态卷积和轻量级卷积，旨在提高卷积操作的灵活性和效率。</w:t>
        <w:br/>
        <w:br/>
        <w:t>8. **RepViTBlock** 和 **RepViTBlock_EMA**：这些类实现了视觉变换器块，结合了卷积和自注意力机制，适用于图像处理任务。</w:t>
        <w:br/>
        <w:br/>
        <w:t>9. **CSPStage**：实现了 CSP（Cross Stage Partial）结构，通常用于提高网络的表现力和计算效率。</w:t>
        <w:br/>
        <w:br/>
        <w:t>10. **SDFM** 和 **GEFM**：这些类实现了特征融合模块，旨在结合不同来源的特征以提高模型的表现。</w:t>
        <w:br/>
        <w:br/>
        <w:t>11. **PSFM** 和 **FMB**：这些类实现了多尺度特征融合模块，适用于图像分割和目标检测等任务。</w:t>
        <w:br/>
        <w:br/>
        <w:t>12. **WaveletPool** 和 **WaveletUnPool**：实现了小波池化和反池化操作，适用于处理具有多尺度特征的图像。</w:t>
        <w:br/>
        <w:br/>
        <w:t>13. **MultiOrderDWConv** 和 **MultiOrderGatedAggregation**：这些类实现了多阶深度卷积和多阶门控聚合机制，旨在提高特征提取的效果。</w:t>
        <w:br/>
        <w:br/>
        <w:t>14. **DynamicInterpolationFusion** 和 **FeaturePyramidSharedConv**：这些类实现了动态插值融合和特征金字塔共享卷积，适用于处理多尺度特征。</w:t>
        <w:br/>
        <w:br/>
        <w:t>15. **CSP_PTB** 和 **C3k2_PTB**：实现了带有部分变换器块的 CSP 结构，结合了卷积和自注意力机制。</w:t>
        <w:br/>
        <w:br/>
        <w:t>16. **SMAFormerBlock** 和 **SMAFormerBlock_CGLU**：这些类实现了基于自注意力机制的块，适用于处理图像特征。</w:t>
        <w:br/>
        <w:br/>
        <w:t>17. **MogaBlock** 和 **C3k2_MogaBlock**：实现了基于多阶门控聚合的块，旨在提高特征提取的效果。</w:t>
        <w:br/>
        <w:br/>
        <w:t>18. **ContextGuideFusionModule**：实现了上下文引导融合模块，旨在结合局部和全局特征。</w:t>
        <w:br/>
        <w:br/>
        <w:t>文件的最后部分包含了一些特定于 YOLO 和其他目标检测模型的实现，如 **DCNv4**、**CARAFE**、**SDFM** 等。</w:t>
        <w:br/>
        <w:br/>
        <w:t>总的来说，这个文件实现了多种深度学习模块，主要用于构建高效的卷积神经网络，特别是在目标检测和图像处理任务中。这些模块结合了传统卷积、注意力机制和新型卷积操作，以提高模型的表现力和计算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工程由多个模块组成，主要用于构建和训练深度学习模型，特别是在图像处理和计算机视觉任务中。整体架构包含了不同类型的卷积层、注意力机制、特征融合模块以及多种网络结构的实现。各个文件分别负责不同的功能，形成一个相互协作的系统，以便于构建复杂的神经网络。</w:t>
        <w:br/>
        <w:br/>
        <w:t>- **pkinet.py**：实现了 PKINet 模型，结合了多种卷积和特征提取技术，适用于图像处理任务。</w:t>
        <w:br/>
        <w:t>- **shiftwise_conv.py**：实现了重参数化的大卷积核操作，提供了高效的卷积计算，特别是在处理大卷积核时。</w:t>
        <w:br/>
        <w:t>- **starnet.py**：实现了 StarNet 模型，强调了简洁性和元素级乘法的应用，适用于多种图像处理任务。</w:t>
        <w:br/>
        <w:t>- **block.py**：包含了多种网络模块的实现，如卷积块、注意力机制和特征融合模块，支持构建高效的神经网络。</w:t>
        <w:br/>
        <w:br/>
        <w:t>### 文件功能整理表</w:t>
        <w:br/>
        <w:br/>
        <w:t>| 文件名               | 功能描述                                                         |</w:t>
        <w:br/>
        <w:t>|----------------------|------------------------------------------------------------------|</w:t>
        <w:br/>
        <w:t>| `pkinet.py`          | 实现 PKINet 模型，结合多种卷积和特征提取技术，适用于图像处理任务。 |</w:t>
        <w:br/>
        <w:t>| `shiftwise_conv.py`  | 实现重参数化的大卷积核操作，提供高效的卷积计算，特别适用于大卷积核。 |</w:t>
        <w:br/>
        <w:t>| `starnet.py`        | 实现 StarNet 模型，强调简洁性和元素级乘法，适用于多种图像处理任务。 |</w:t>
        <w:br/>
        <w:t>| `block.py`          | 包含多种网络模块的实现，如卷积块、注意力机制和特征融合模块，支持构建高效神经网络。 |</w:t>
        <w:br/>
        <w:br/>
        <w:t>这个表格总结了每个文件的主要功能，便于理解整个工程的构架和模块之间的关系。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